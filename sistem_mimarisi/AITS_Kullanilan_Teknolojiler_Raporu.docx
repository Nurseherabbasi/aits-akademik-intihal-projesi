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324" w:rsidRDefault="005D4526">
      <w:pPr>
        <w:pStyle w:val="KonuBal"/>
      </w:pPr>
      <w:r>
        <w:t>AİTS - Kullanılan Teknolojiler Raporu</w:t>
      </w:r>
    </w:p>
    <w:p w:rsidR="00BD2324" w:rsidRDefault="005D4526">
      <w:r>
        <w:t>Proje Adı   : AİTS - Akademik İçerik Takip Sistemi</w:t>
      </w:r>
    </w:p>
    <w:p w:rsidR="00BD2324" w:rsidRDefault="005D4526">
      <w:r>
        <w:t>Belge Adı   : Kullanılan Teknolojiler Raporu</w:t>
      </w:r>
    </w:p>
    <w:p w:rsidR="00BD2324" w:rsidRDefault="005D4526">
      <w:r>
        <w:t>Hazırlayan  : Nursena Keskin</w:t>
      </w:r>
    </w:p>
    <w:p w:rsidR="00BD2324" w:rsidRDefault="005D4526">
      <w:r>
        <w:t>Tarih       : 25 Mayıs 2025</w:t>
      </w:r>
    </w:p>
    <w:p w:rsidR="00BD2324" w:rsidRDefault="005D4526">
      <w:r>
        <w:t>Versiyon    : 1.0</w:t>
      </w:r>
    </w:p>
    <w:p w:rsidR="00BD2324" w:rsidRDefault="005D4526">
      <w:r>
        <w:br w:type="page"/>
      </w:r>
    </w:p>
    <w:p w:rsidR="00BD2324" w:rsidRDefault="005D4526">
      <w:pPr>
        <w:pStyle w:val="Balk1"/>
      </w:pPr>
      <w:r>
        <w:lastRenderedPageBreak/>
        <w:t>1. Giriş</w:t>
      </w:r>
    </w:p>
    <w:p w:rsidR="00BD2324" w:rsidRDefault="005D4526">
      <w:r>
        <w:t>Bu belgede, AİTS projesi kapsamında</w:t>
      </w:r>
      <w:r>
        <w:t xml:space="preserve"> kullanılacak yazılım, donanım ve servis teknolojileri açıklanmıştır. Her bir teknolojinin neden seçildiği, hangi modülde kullanılacağı ve teknik katkısı detaylandırılmıştır. Bu belge, proje sürecinde ekip üyeleri için teknolojik rehber olarak kullanılacak</w:t>
      </w:r>
      <w:r>
        <w:t>tır.</w:t>
      </w:r>
    </w:p>
    <w:p w:rsidR="00BD2324" w:rsidRDefault="005D4526">
      <w:pPr>
        <w:pStyle w:val="Balk1"/>
      </w:pPr>
      <w:r>
        <w:t>2. Proje Modülleri ve Gerekli Teknolojiler</w:t>
      </w:r>
    </w:p>
    <w:p w:rsidR="00BD2324" w:rsidRDefault="005D4526">
      <w:pPr>
        <w:pStyle w:val="Balk2"/>
      </w:pPr>
      <w:r>
        <w:t>Arayüz (Frontend)</w:t>
      </w:r>
    </w:p>
    <w:p w:rsidR="00BD2324" w:rsidRDefault="005D4526">
      <w:r>
        <w:t>Kullanılan Teknolojiler: React, Bootstrap</w:t>
      </w:r>
    </w:p>
    <w:p w:rsidR="00BD2324" w:rsidRDefault="005D4526">
      <w:r>
        <w:t>Açıklama: Kullanıcının etkileşimde bulunduğu web arayüzü bu araçlarla geliştirilecektir.</w:t>
      </w:r>
    </w:p>
    <w:p w:rsidR="00BD2324" w:rsidRDefault="005D4526">
      <w:r>
        <w:t>Neden Bu Teknolojiler: Modern, responsive ve component-base</w:t>
      </w:r>
      <w:r>
        <w:t>d yapı sundukları için seçilmiştir.</w:t>
      </w:r>
    </w:p>
    <w:p w:rsidR="00BD2324" w:rsidRDefault="005D4526">
      <w:pPr>
        <w:pStyle w:val="Balk2"/>
      </w:pPr>
      <w:r>
        <w:t>Sunucu (Backend)</w:t>
      </w:r>
    </w:p>
    <w:p w:rsidR="00BD2324" w:rsidRDefault="005D4526">
      <w:r>
        <w:t>Kullanılan Teknolojiler: Python, FastAPI / Flask</w:t>
      </w:r>
    </w:p>
    <w:p w:rsidR="00BD2324" w:rsidRDefault="005D4526">
      <w:r>
        <w:t>Açıklama: API isteklerini karşılayan, doğrulama, veri alma/gönderme gibi işlemleri yöneten modüldür.</w:t>
      </w:r>
    </w:p>
    <w:p w:rsidR="00BD2324" w:rsidRDefault="005D4526">
      <w:r>
        <w:t>Neden Bu Teknolojiler: Python bilgisi yaygın, framewo</w:t>
      </w:r>
      <w:r>
        <w:t>rk'ler hızlı geliştirmeye uygun.</w:t>
      </w:r>
    </w:p>
    <w:p w:rsidR="00BD2324" w:rsidRDefault="005D4526">
      <w:pPr>
        <w:pStyle w:val="Balk2"/>
      </w:pPr>
      <w:r>
        <w:t>Doğal Dil İşleme (NLP)</w:t>
      </w:r>
    </w:p>
    <w:p w:rsidR="00BD2324" w:rsidRDefault="005D4526">
      <w:r>
        <w:t>Kullanılan Teknolojiler: spaCy, scikit-learn</w:t>
      </w:r>
    </w:p>
    <w:p w:rsidR="00BD2324" w:rsidRDefault="005D4526">
      <w:r>
        <w:t>Açıklama: Metinlerin sınıflandırılması ve analizinde kullanılır.</w:t>
      </w:r>
    </w:p>
    <w:p w:rsidR="00BD2324" w:rsidRDefault="005D4526">
      <w:r>
        <w:t>Neden Bu Teknolojiler: spaCy hızlıdır, scikit-learn ile analiz algoritmaları kolay uygulan</w:t>
      </w:r>
      <w:r>
        <w:t>ır.</w:t>
      </w:r>
    </w:p>
    <w:p w:rsidR="00BD2324" w:rsidRDefault="005D4526">
      <w:pPr>
        <w:pStyle w:val="Balk2"/>
      </w:pPr>
      <w:r>
        <w:t>Veritabanı</w:t>
      </w:r>
    </w:p>
    <w:p w:rsidR="00BD2324" w:rsidRDefault="005D4526">
      <w:r>
        <w:t>Kullanılan Teknolojiler: PostgreSQL</w:t>
      </w:r>
    </w:p>
    <w:p w:rsidR="00BD2324" w:rsidRDefault="005D4526">
      <w:r>
        <w:t>Açıklama: Veri saklama işlemleri burada yapılır.</w:t>
      </w:r>
    </w:p>
    <w:p w:rsidR="00BD2324" w:rsidRDefault="005D4526">
      <w:r>
        <w:t>Neden Bu Teknolojiler: Güçlü, açık kaynaklı ve güvenilir bir veritabanıdır.</w:t>
      </w:r>
    </w:p>
    <w:p w:rsidR="00BD2324" w:rsidRDefault="005D4526">
      <w:pPr>
        <w:pStyle w:val="Balk2"/>
      </w:pPr>
      <w:r>
        <w:t>Kimlik Doğrulama</w:t>
      </w:r>
    </w:p>
    <w:p w:rsidR="00BD2324" w:rsidRDefault="005D4526">
      <w:r>
        <w:t>Kullanılan Teknolojiler: JWT</w:t>
      </w:r>
    </w:p>
    <w:p w:rsidR="00BD2324" w:rsidRDefault="005D4526">
      <w:r>
        <w:t xml:space="preserve">Açıklama: Kullanıcıların güvenli </w:t>
      </w:r>
      <w:r>
        <w:t>şekilde doğrulanması sağlanır.</w:t>
      </w:r>
    </w:p>
    <w:p w:rsidR="00BD2324" w:rsidRDefault="005D4526">
      <w:r>
        <w:t>Neden Bu Teknolojiler: Token tabanlı, güvenli bir doğrulama yöntemidir.</w:t>
      </w:r>
    </w:p>
    <w:p w:rsidR="00BD2324" w:rsidRDefault="005D4526">
      <w:pPr>
        <w:pStyle w:val="Balk2"/>
      </w:pPr>
      <w:r>
        <w:lastRenderedPageBreak/>
        <w:t>Depolama</w:t>
      </w:r>
    </w:p>
    <w:p w:rsidR="00BD2324" w:rsidRDefault="005D4526">
      <w:r>
        <w:t>Kullanılan Teknolojiler: Local / Cloud</w:t>
      </w:r>
    </w:p>
    <w:p w:rsidR="00BD2324" w:rsidRDefault="005D4526">
      <w:r>
        <w:t>Açıklama: Belgeler bu alanlarda saklanır.</w:t>
      </w:r>
    </w:p>
    <w:p w:rsidR="00BD2324" w:rsidRDefault="005D4526">
      <w:r>
        <w:t>Neden Bu Teknolojiler: Proje ihtiyacına göre esneklik sağlar.</w:t>
      </w:r>
    </w:p>
    <w:p w:rsidR="00BD2324" w:rsidRDefault="005D4526">
      <w:pPr>
        <w:pStyle w:val="Balk2"/>
      </w:pPr>
      <w:r>
        <w:t>T</w:t>
      </w:r>
      <w:r>
        <w:t>est Süreci</w:t>
      </w:r>
    </w:p>
    <w:p w:rsidR="00BD2324" w:rsidRDefault="005D4526">
      <w:r>
        <w:t>Kullanılan Teknolojiler: Postman, PyTest</w:t>
      </w:r>
    </w:p>
    <w:p w:rsidR="00BD2324" w:rsidRDefault="005D4526">
      <w:r>
        <w:t>Açıklama: Kod ve API testlerinde kullanılır.</w:t>
      </w:r>
    </w:p>
    <w:p w:rsidR="00BD2324" w:rsidRDefault="005D4526">
      <w:r>
        <w:t>Neden Bu Teknolojiler: Hataların erken tespiti için kullanılır.</w:t>
      </w:r>
    </w:p>
    <w:p w:rsidR="00BD2324" w:rsidRDefault="005D4526">
      <w:pPr>
        <w:pStyle w:val="Balk2"/>
      </w:pPr>
      <w:r>
        <w:t>Versiyon Kontrol ve Proje Yönetimi</w:t>
      </w:r>
    </w:p>
    <w:p w:rsidR="00BD2324" w:rsidRDefault="005D4526">
      <w:r>
        <w:t>Kullanılan Teknolojiler: Git, GitHub, Jira</w:t>
      </w:r>
    </w:p>
    <w:p w:rsidR="00BD2324" w:rsidRDefault="005D4526">
      <w:r>
        <w:t>Açıklama: Kod yön</w:t>
      </w:r>
      <w:r>
        <w:t>etimi ve proje takibinde kullanılır.</w:t>
      </w:r>
    </w:p>
    <w:p w:rsidR="00BD2324" w:rsidRDefault="005D4526">
      <w:r>
        <w:t>Neden Bu Teknolojiler: Ekip uyumu ve takip için gereklidir.</w:t>
      </w:r>
    </w:p>
    <w:p w:rsidR="005D4526" w:rsidRDefault="005D4526" w:rsidP="005D4526">
      <w:pPr>
        <w:pStyle w:val="Balk2"/>
      </w:pPr>
    </w:p>
    <w:p w:rsidR="00BD2324" w:rsidRDefault="005D4526" w:rsidP="005D4526">
      <w:pPr>
        <w:pStyle w:val="Balk2"/>
      </w:pPr>
      <w:r>
        <w:t>3. Teknoloji Tablosu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D2324">
        <w:tc>
          <w:tcPr>
            <w:tcW w:w="2880" w:type="dxa"/>
          </w:tcPr>
          <w:p w:rsidR="00BD2324" w:rsidRDefault="005D4526">
            <w:r>
              <w:t>K</w:t>
            </w:r>
            <w:r>
              <w:t>ategori</w:t>
            </w:r>
          </w:p>
        </w:tc>
        <w:tc>
          <w:tcPr>
            <w:tcW w:w="2880" w:type="dxa"/>
          </w:tcPr>
          <w:p w:rsidR="00BD2324" w:rsidRDefault="005D4526">
            <w:r>
              <w:t>Teknoloji</w:t>
            </w:r>
          </w:p>
        </w:tc>
        <w:tc>
          <w:tcPr>
            <w:tcW w:w="2880" w:type="dxa"/>
          </w:tcPr>
          <w:p w:rsidR="00BD2324" w:rsidRDefault="005D4526">
            <w:r>
              <w:t>Açıklama</w:t>
            </w:r>
          </w:p>
        </w:tc>
      </w:tr>
      <w:tr w:rsidR="00BD2324" w:rsidRPr="005D4526">
        <w:tc>
          <w:tcPr>
            <w:tcW w:w="2880" w:type="dxa"/>
          </w:tcPr>
          <w:p w:rsidR="00BD2324" w:rsidRPr="005D4526" w:rsidRDefault="005D4526">
            <w:r w:rsidRPr="005D4526">
              <w:t>Frontend</w:t>
            </w:r>
          </w:p>
        </w:tc>
        <w:tc>
          <w:tcPr>
            <w:tcW w:w="2880" w:type="dxa"/>
          </w:tcPr>
          <w:p w:rsidR="00BD2324" w:rsidRPr="005D4526" w:rsidRDefault="005D4526">
            <w:r w:rsidRPr="005D4526">
              <w:t>React, Bootstrap</w:t>
            </w:r>
          </w:p>
        </w:tc>
        <w:tc>
          <w:tcPr>
            <w:tcW w:w="2880" w:type="dxa"/>
          </w:tcPr>
          <w:p w:rsidR="00BD2324" w:rsidRPr="005D4526" w:rsidRDefault="005D4526">
            <w:r w:rsidRPr="005D4526">
              <w:t>Arayüz tasarımı ve geliştirme</w:t>
            </w:r>
          </w:p>
        </w:tc>
      </w:tr>
      <w:tr w:rsidR="00BD2324">
        <w:tc>
          <w:tcPr>
            <w:tcW w:w="2880" w:type="dxa"/>
          </w:tcPr>
          <w:p w:rsidR="00BD2324" w:rsidRDefault="005D4526">
            <w:r>
              <w:t>Backend</w:t>
            </w:r>
          </w:p>
        </w:tc>
        <w:tc>
          <w:tcPr>
            <w:tcW w:w="2880" w:type="dxa"/>
          </w:tcPr>
          <w:p w:rsidR="00BD2324" w:rsidRDefault="005D4526">
            <w:r>
              <w:t>FastAPI / Flask</w:t>
            </w:r>
          </w:p>
        </w:tc>
        <w:tc>
          <w:tcPr>
            <w:tcW w:w="2880" w:type="dxa"/>
          </w:tcPr>
          <w:p w:rsidR="00BD2324" w:rsidRDefault="005D4526">
            <w:r>
              <w:t>API sunucusu</w:t>
            </w:r>
          </w:p>
        </w:tc>
      </w:tr>
      <w:tr w:rsidR="00BD2324">
        <w:tc>
          <w:tcPr>
            <w:tcW w:w="2880" w:type="dxa"/>
          </w:tcPr>
          <w:p w:rsidR="00BD2324" w:rsidRDefault="005D4526">
            <w:r>
              <w:t>NLP</w:t>
            </w:r>
          </w:p>
        </w:tc>
        <w:tc>
          <w:tcPr>
            <w:tcW w:w="2880" w:type="dxa"/>
          </w:tcPr>
          <w:p w:rsidR="00BD2324" w:rsidRDefault="005D4526">
            <w:r>
              <w:t xml:space="preserve">spaCy, </w:t>
            </w:r>
            <w:r>
              <w:t>scikit-learn</w:t>
            </w:r>
          </w:p>
        </w:tc>
        <w:tc>
          <w:tcPr>
            <w:tcW w:w="2880" w:type="dxa"/>
          </w:tcPr>
          <w:p w:rsidR="00BD2324" w:rsidRDefault="005D4526">
            <w:r>
              <w:t>Metin işleme ve sınıflandırma</w:t>
            </w:r>
          </w:p>
        </w:tc>
      </w:tr>
      <w:tr w:rsidR="00BD2324">
        <w:tc>
          <w:tcPr>
            <w:tcW w:w="2880" w:type="dxa"/>
          </w:tcPr>
          <w:p w:rsidR="00BD2324" w:rsidRDefault="005D4526">
            <w:r>
              <w:t>Veritabanı</w:t>
            </w:r>
          </w:p>
        </w:tc>
        <w:tc>
          <w:tcPr>
            <w:tcW w:w="2880" w:type="dxa"/>
          </w:tcPr>
          <w:p w:rsidR="00BD2324" w:rsidRDefault="005D4526">
            <w:r>
              <w:t>PostgreSQL</w:t>
            </w:r>
          </w:p>
        </w:tc>
        <w:tc>
          <w:tcPr>
            <w:tcW w:w="2880" w:type="dxa"/>
          </w:tcPr>
          <w:p w:rsidR="00BD2324" w:rsidRDefault="005D4526">
            <w:r>
              <w:t>Kalıcı veri saklama</w:t>
            </w:r>
          </w:p>
        </w:tc>
      </w:tr>
      <w:tr w:rsidR="00BD2324">
        <w:tc>
          <w:tcPr>
            <w:tcW w:w="2880" w:type="dxa"/>
          </w:tcPr>
          <w:p w:rsidR="00BD2324" w:rsidRDefault="005D4526">
            <w:r>
              <w:t>Kimlik Doğrulama</w:t>
            </w:r>
          </w:p>
        </w:tc>
        <w:tc>
          <w:tcPr>
            <w:tcW w:w="2880" w:type="dxa"/>
          </w:tcPr>
          <w:p w:rsidR="00BD2324" w:rsidRDefault="005D4526">
            <w:r>
              <w:t>JWT</w:t>
            </w:r>
          </w:p>
        </w:tc>
        <w:tc>
          <w:tcPr>
            <w:tcW w:w="2880" w:type="dxa"/>
          </w:tcPr>
          <w:p w:rsidR="00BD2324" w:rsidRDefault="005D4526">
            <w:r>
              <w:t>Token tabanlı kullanıcı girişi</w:t>
            </w:r>
          </w:p>
        </w:tc>
      </w:tr>
      <w:tr w:rsidR="00BD2324">
        <w:tc>
          <w:tcPr>
            <w:tcW w:w="2880" w:type="dxa"/>
          </w:tcPr>
          <w:p w:rsidR="00BD2324" w:rsidRDefault="005D4526">
            <w:r>
              <w:t>Depolama</w:t>
            </w:r>
          </w:p>
        </w:tc>
        <w:tc>
          <w:tcPr>
            <w:tcW w:w="2880" w:type="dxa"/>
          </w:tcPr>
          <w:p w:rsidR="00BD2324" w:rsidRDefault="005D4526">
            <w:r>
              <w:t>Local / Cloud</w:t>
            </w:r>
          </w:p>
        </w:tc>
        <w:tc>
          <w:tcPr>
            <w:tcW w:w="2880" w:type="dxa"/>
          </w:tcPr>
          <w:p w:rsidR="00BD2324" w:rsidRDefault="005D4526">
            <w:r>
              <w:t>Belgelerin dosya sistemi üzerinde tutulması</w:t>
            </w:r>
          </w:p>
        </w:tc>
      </w:tr>
      <w:tr w:rsidR="00BD2324">
        <w:tc>
          <w:tcPr>
            <w:tcW w:w="2880" w:type="dxa"/>
          </w:tcPr>
          <w:p w:rsidR="00BD2324" w:rsidRDefault="005D4526">
            <w:r>
              <w:t>Test Araçları</w:t>
            </w:r>
          </w:p>
        </w:tc>
        <w:tc>
          <w:tcPr>
            <w:tcW w:w="2880" w:type="dxa"/>
          </w:tcPr>
          <w:p w:rsidR="00BD2324" w:rsidRDefault="005D4526">
            <w:r>
              <w:t>Postman, PyTest</w:t>
            </w:r>
          </w:p>
        </w:tc>
        <w:tc>
          <w:tcPr>
            <w:tcW w:w="2880" w:type="dxa"/>
          </w:tcPr>
          <w:p w:rsidR="00BD2324" w:rsidRDefault="005D4526">
            <w:r>
              <w:t>API ve kod testler</w:t>
            </w:r>
            <w:r>
              <w:t>i</w:t>
            </w:r>
          </w:p>
        </w:tc>
      </w:tr>
      <w:tr w:rsidR="00BD2324">
        <w:tc>
          <w:tcPr>
            <w:tcW w:w="2880" w:type="dxa"/>
          </w:tcPr>
          <w:p w:rsidR="00BD2324" w:rsidRDefault="005D4526">
            <w:r>
              <w:t>Versiyon Kontrol</w:t>
            </w:r>
          </w:p>
        </w:tc>
        <w:tc>
          <w:tcPr>
            <w:tcW w:w="2880" w:type="dxa"/>
          </w:tcPr>
          <w:p w:rsidR="00BD2324" w:rsidRDefault="005D4526">
            <w:r>
              <w:t>Git, GitHub</w:t>
            </w:r>
          </w:p>
        </w:tc>
        <w:tc>
          <w:tcPr>
            <w:tcW w:w="2880" w:type="dxa"/>
          </w:tcPr>
          <w:p w:rsidR="00BD2324" w:rsidRDefault="005D4526">
            <w:r>
              <w:t>Kod takibi</w:t>
            </w:r>
          </w:p>
        </w:tc>
      </w:tr>
      <w:tr w:rsidR="00BD2324">
        <w:tc>
          <w:tcPr>
            <w:tcW w:w="2880" w:type="dxa"/>
          </w:tcPr>
          <w:p w:rsidR="00BD2324" w:rsidRDefault="005D4526">
            <w:r>
              <w:t>Süreç Yönetimi</w:t>
            </w:r>
          </w:p>
        </w:tc>
        <w:tc>
          <w:tcPr>
            <w:tcW w:w="2880" w:type="dxa"/>
          </w:tcPr>
          <w:p w:rsidR="00BD2324" w:rsidRDefault="005D4526">
            <w:r>
              <w:t>Jira</w:t>
            </w:r>
          </w:p>
        </w:tc>
        <w:tc>
          <w:tcPr>
            <w:tcW w:w="2880" w:type="dxa"/>
          </w:tcPr>
          <w:p w:rsidR="00BD2324" w:rsidRDefault="005D4526">
            <w:r>
              <w:t>Proje takibi ve görev dağılımı</w:t>
            </w:r>
          </w:p>
        </w:tc>
      </w:tr>
    </w:tbl>
    <w:p w:rsidR="008B4A14" w:rsidRDefault="008B4A14" w:rsidP="008B4A14">
      <w:bookmarkStart w:id="0" w:name="_GoBack"/>
      <w:bookmarkEnd w:id="0"/>
    </w:p>
    <w:p w:rsidR="00BD2324" w:rsidRDefault="005D4526" w:rsidP="008B4A14">
      <w:pPr>
        <w:pStyle w:val="Balk1"/>
      </w:pPr>
      <w:r>
        <w:t>4. Sonuç</w:t>
      </w:r>
    </w:p>
    <w:p w:rsidR="00BD2324" w:rsidRDefault="005D4526">
      <w:r>
        <w:t>B</w:t>
      </w:r>
      <w:r>
        <w:t xml:space="preserve">u belgede AİTS projesi kapsamında kullanılacak tüm teknolojiler kapsamlı bir şekilde açıklanmıştır. Bu liste, hem teknik geliştirme hem de süreç </w:t>
      </w:r>
      <w:r>
        <w:t>planlaması açısından yol gösterici olacaktır.</w:t>
      </w:r>
    </w:p>
    <w:sectPr w:rsidR="00BD23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75EB6"/>
    <w:rsid w:val="0029639D"/>
    <w:rsid w:val="00326F90"/>
    <w:rsid w:val="005D4526"/>
    <w:rsid w:val="008B4A14"/>
    <w:rsid w:val="00AA1D8D"/>
    <w:rsid w:val="00B47730"/>
    <w:rsid w:val="00BD232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99AA54"/>
  <w14:defaultImageDpi w14:val="300"/>
  <w15:docId w15:val="{656BE421-6809-4776-8E1D-D14D5B71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496E6E-274B-432B-B07A-540E7DDEA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nursena keskin</cp:lastModifiedBy>
  <cp:revision>4</cp:revision>
  <dcterms:created xsi:type="dcterms:W3CDTF">2013-12-23T23:15:00Z</dcterms:created>
  <dcterms:modified xsi:type="dcterms:W3CDTF">2025-05-25T16:24:00Z</dcterms:modified>
  <cp:category/>
</cp:coreProperties>
</file>