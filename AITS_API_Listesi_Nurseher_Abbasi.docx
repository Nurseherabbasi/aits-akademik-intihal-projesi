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AİTS - API Listesi</w:t>
      </w:r>
    </w:p>
    <w:p>
      <w:pPr>
        <w:pStyle w:val="Normal"/>
        <w:rPr/>
      </w:pPr>
      <w:r>
        <w:rPr/>
        <w:t>Hazırlayan: Nurseher Abbasi</w:t>
        <w:br/>
        <w:t>Proje: Akademik İntihal Tespit Sistemi</w:t>
      </w:r>
    </w:p>
    <w:p>
      <w:pPr>
        <w:pStyle w:val="BodyText"/>
        <w:rPr/>
      </w:pPr>
      <w:r>
        <w:rPr/>
        <w:t>Bu belge, AİTS projesinde yer alacak temel API uç noktalarını (endpoint) ve ilgili HTTP metotlarını, istek/gönderim veri yapılarını ve örnek cevapları tanımlar. Proje geliştirme sürecinde Swagger/OpenAPI belgeleri için temel teşkil eder.</w:t>
      </w:r>
    </w:p>
    <w:p>
      <w:pPr>
        <w:pStyle w:val="Yatayizgi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1. Kullanıcı İşlemleri</w:t>
      </w:r>
    </w:p>
    <w:p>
      <w:pPr>
        <w:pStyle w:val="Heading4"/>
        <w:rPr/>
      </w:pPr>
      <w:r>
        <w:rPr/>
        <w:t xml:space="preserve">🔹 </w:t>
      </w:r>
      <w:r>
        <w:rPr>
          <w:rStyle w:val="KaynakMetin"/>
        </w:rPr>
        <w:t>POST /api/register</w:t>
      </w:r>
    </w:p>
    <w:p>
      <w:pPr>
        <w:pStyle w:val="BodyText"/>
        <w:rPr/>
      </w:pPr>
      <w:r>
        <w:rPr/>
        <w:t>Yeni kullanıcı kaydı oluşturur.</w:t>
        <w:br/>
      </w:r>
      <w:r>
        <w:rPr>
          <w:rStyle w:val="Strong"/>
        </w:rPr>
        <w:t>İstek Body:</w:t>
      </w:r>
    </w:p>
    <w:p>
      <w:pPr>
        <w:pStyle w:val="ncedenBiimlendirilmiMetin"/>
        <w:rPr/>
      </w:pPr>
      <w:r>
        <w:rPr>
          <w:rStyle w:val="KaynakMetin"/>
        </w:rPr>
        <w:t>{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"name": "</w:t>
      </w:r>
      <w:r>
        <w:rPr>
          <w:rStyle w:val="KaynakMetin"/>
        </w:rPr>
        <w:t>Berivan KUCUKKAYA</w:t>
      </w:r>
      <w:r>
        <w:rPr>
          <w:rStyle w:val="KaynakMetin"/>
        </w:rPr>
        <w:t>",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"email": "</w:t>
      </w:r>
      <w:r>
        <w:rPr>
          <w:rStyle w:val="KaynakMetin"/>
        </w:rPr>
        <w:t>berivan</w:t>
      </w:r>
      <w:r>
        <w:rPr>
          <w:rStyle w:val="KaynakMetin"/>
        </w:rPr>
        <w:t>@example.com",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"password": "12345678",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"role": "student"</w:t>
      </w:r>
    </w:p>
    <w:p>
      <w:pPr>
        <w:pStyle w:val="ncedenBiimlendirilmiMetin"/>
        <w:spacing w:before="0" w:after="283"/>
        <w:rPr/>
      </w:pPr>
      <w:r>
        <w:rPr>
          <w:rStyle w:val="KaynakMetin"/>
        </w:rPr>
        <w:t>}</w:t>
      </w:r>
    </w:p>
    <w:p>
      <w:pPr>
        <w:pStyle w:val="BodyText"/>
        <w:rPr/>
      </w:pPr>
      <w:r>
        <w:rPr>
          <w:rStyle w:val="Strong"/>
        </w:rPr>
        <w:t>Yanıt:</w:t>
      </w:r>
    </w:p>
    <w:p>
      <w:pPr>
        <w:pStyle w:val="ncedenBiimlendirilmiMetin"/>
        <w:rPr/>
      </w:pPr>
      <w:r>
        <w:rPr>
          <w:rStyle w:val="KaynakMetin"/>
        </w:rPr>
        <w:t>{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"message": "Kayıt başarılı",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"userId": 12</w:t>
      </w:r>
    </w:p>
    <w:p>
      <w:pPr>
        <w:pStyle w:val="ncedenBiimlendirilmiMetin"/>
        <w:spacing w:before="0" w:after="283"/>
        <w:rPr/>
      </w:pPr>
      <w:r>
        <w:rPr>
          <w:rStyle w:val="KaynakMetin"/>
        </w:rPr>
        <w:t>}</w:t>
      </w:r>
    </w:p>
    <w:p>
      <w:pPr>
        <w:pStyle w:val="Yatayizgi"/>
        <w:rPr/>
      </w:pPr>
      <w:r>
        <w:rPr/>
      </w:r>
    </w:p>
    <w:p>
      <w:pPr>
        <w:pStyle w:val="Heading4"/>
        <w:rPr/>
      </w:pPr>
      <w:r>
        <w:rPr/>
        <w:t xml:space="preserve">🔹 </w:t>
      </w:r>
      <w:r>
        <w:rPr>
          <w:rStyle w:val="KaynakMetin"/>
        </w:rPr>
        <w:t>POST /api/login</w:t>
      </w:r>
    </w:p>
    <w:p>
      <w:pPr>
        <w:pStyle w:val="BodyText"/>
        <w:rPr/>
      </w:pPr>
      <w:r>
        <w:rPr/>
        <w:t>Kullanıcı girişi sağlar.</w:t>
        <w:br/>
      </w:r>
      <w:r>
        <w:rPr>
          <w:rStyle w:val="Strong"/>
        </w:rPr>
        <w:t>İstek Body:</w:t>
      </w:r>
    </w:p>
    <w:p>
      <w:pPr>
        <w:pStyle w:val="ncedenBiimlendirilmiMetin"/>
        <w:rPr/>
      </w:pPr>
      <w:r>
        <w:rPr>
          <w:rStyle w:val="KaynakMetin"/>
        </w:rPr>
        <w:t>{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"email": "</w:t>
      </w:r>
      <w:r>
        <w:rPr>
          <w:rStyle w:val="KaynakMetin"/>
        </w:rPr>
        <w:t>nurseher</w:t>
      </w:r>
      <w:r>
        <w:rPr>
          <w:rStyle w:val="KaynakMetin"/>
        </w:rPr>
        <w:t>@example.com",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"password": "12345678"</w:t>
      </w:r>
    </w:p>
    <w:p>
      <w:pPr>
        <w:pStyle w:val="ncedenBiimlendirilmiMetin"/>
        <w:spacing w:before="0" w:after="283"/>
        <w:rPr/>
      </w:pPr>
      <w:r>
        <w:rPr>
          <w:rStyle w:val="KaynakMetin"/>
        </w:rPr>
        <w:t>}</w:t>
      </w:r>
    </w:p>
    <w:p>
      <w:pPr>
        <w:pStyle w:val="BodyText"/>
        <w:rPr/>
      </w:pPr>
      <w:r>
        <w:rPr>
          <w:rStyle w:val="Strong"/>
        </w:rPr>
        <w:t>Yanıt:</w:t>
      </w:r>
    </w:p>
    <w:p>
      <w:pPr>
        <w:pStyle w:val="ncedenBiimlendirilmiMetin"/>
        <w:rPr/>
      </w:pPr>
      <w:r>
        <w:rPr>
          <w:rStyle w:val="KaynakMetin"/>
        </w:rPr>
        <w:t>{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"token": "jwt-token",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"role": "student"</w:t>
      </w:r>
    </w:p>
    <w:p>
      <w:pPr>
        <w:pStyle w:val="ncedenBiimlendirilmiMetin"/>
        <w:spacing w:before="0" w:after="283"/>
        <w:rPr/>
      </w:pPr>
      <w:r>
        <w:rPr>
          <w:rStyle w:val="KaynakMetin"/>
        </w:rPr>
        <w:t>}</w:t>
      </w:r>
    </w:p>
    <w:p>
      <w:pPr>
        <w:pStyle w:val="Yatayizgi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2. Belge İşlemleri</w:t>
      </w:r>
    </w:p>
    <w:p>
      <w:pPr>
        <w:pStyle w:val="Heading4"/>
        <w:rPr/>
      </w:pPr>
      <w:r>
        <w:rPr/>
        <w:t xml:space="preserve">🔹 </w:t>
      </w:r>
      <w:r>
        <w:rPr>
          <w:rStyle w:val="KaynakMetin"/>
        </w:rPr>
        <w:t>POST /api/documents/upload</w:t>
      </w:r>
    </w:p>
    <w:p>
      <w:pPr>
        <w:pStyle w:val="BodyText"/>
        <w:rPr/>
      </w:pPr>
      <w:r>
        <w:rPr/>
        <w:t>Belge yükler.</w:t>
        <w:br/>
      </w:r>
      <w:r>
        <w:rPr>
          <w:rStyle w:val="Strong"/>
        </w:rPr>
        <w:t>Form Data: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KaynakMetin"/>
        </w:rPr>
        <w:t>file</w:t>
      </w:r>
      <w:r>
        <w:rPr/>
        <w:t xml:space="preserve"> (PDF/DOCX)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KaynakMetin"/>
        </w:rPr>
        <w:t>title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KaynakMetin"/>
        </w:rPr>
        <w:t>document_type</w:t>
      </w:r>
      <w:r>
        <w:rPr/>
        <w:t xml:space="preserve"> (tez, makale vb.)</w:t>
      </w:r>
    </w:p>
    <w:p>
      <w:pPr>
        <w:pStyle w:val="BodyText"/>
        <w:rPr/>
      </w:pPr>
      <w:r>
        <w:rPr>
          <w:rStyle w:val="Strong"/>
        </w:rPr>
        <w:t>Yanıt:</w:t>
      </w:r>
    </w:p>
    <w:p>
      <w:pPr>
        <w:pStyle w:val="ncedenBiimlendirilmiMetin"/>
        <w:rPr/>
      </w:pPr>
      <w:r>
        <w:rPr>
          <w:rStyle w:val="KaynakMetin"/>
        </w:rPr>
        <w:t>{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"message": "Belge yüklendi",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"documentId": 35</w:t>
      </w:r>
    </w:p>
    <w:p>
      <w:pPr>
        <w:pStyle w:val="ncedenBiimlendirilmiMetin"/>
        <w:spacing w:before="0" w:after="283"/>
        <w:rPr/>
      </w:pPr>
      <w:r>
        <w:rPr>
          <w:rStyle w:val="KaynakMetin"/>
        </w:rPr>
        <w:t>}</w:t>
      </w:r>
    </w:p>
    <w:p>
      <w:pPr>
        <w:pStyle w:val="Yatayizgi"/>
        <w:rPr/>
      </w:pPr>
      <w:r>
        <w:rPr/>
      </w:r>
    </w:p>
    <w:p>
      <w:pPr>
        <w:pStyle w:val="Heading4"/>
        <w:rPr/>
      </w:pPr>
      <w:r>
        <w:rPr/>
        <w:t xml:space="preserve">🔹 </w:t>
      </w:r>
      <w:r>
        <w:rPr>
          <w:rStyle w:val="KaynakMetin"/>
        </w:rPr>
        <w:t>GET /api/documents</w:t>
      </w:r>
    </w:p>
    <w:p>
      <w:pPr>
        <w:pStyle w:val="BodyText"/>
        <w:rPr/>
      </w:pPr>
      <w:r>
        <w:rPr/>
        <w:t>Kullanıcının yüklediği belgeleri listeler.</w:t>
        <w:br/>
      </w:r>
      <w:r>
        <w:rPr>
          <w:rStyle w:val="Strong"/>
        </w:rPr>
        <w:t>Yanıt:</w:t>
      </w:r>
    </w:p>
    <w:p>
      <w:pPr>
        <w:pStyle w:val="ncedenBiimlendirilmiMetin"/>
        <w:rPr/>
      </w:pPr>
      <w:r>
        <w:rPr>
          <w:rStyle w:val="KaynakMetin"/>
        </w:rPr>
        <w:t>[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{</w:t>
      </w:r>
    </w:p>
    <w:p>
      <w:pPr>
        <w:pStyle w:val="ncedenBiimlendirilmiMetin"/>
        <w:rPr/>
      </w:pPr>
      <w:r>
        <w:rPr>
          <w:rStyle w:val="KaynakMetin"/>
        </w:rPr>
        <w:t xml:space="preserve">    </w:t>
      </w:r>
      <w:r>
        <w:rPr>
          <w:rStyle w:val="KaynakMetin"/>
        </w:rPr>
        <w:t>"id": 1,</w:t>
      </w:r>
    </w:p>
    <w:p>
      <w:pPr>
        <w:pStyle w:val="ncedenBiimlendirilmiMetin"/>
        <w:rPr/>
      </w:pPr>
      <w:r>
        <w:rPr>
          <w:rStyle w:val="KaynakMetin"/>
        </w:rPr>
        <w:t xml:space="preserve">    </w:t>
      </w:r>
      <w:r>
        <w:rPr>
          <w:rStyle w:val="KaynakMetin"/>
        </w:rPr>
        <w:t>"title": "Yapay Zeka ve Etik",</w:t>
      </w:r>
    </w:p>
    <w:p>
      <w:pPr>
        <w:pStyle w:val="ncedenBiimlendirilmiMetin"/>
        <w:rPr/>
      </w:pPr>
      <w:r>
        <w:rPr>
          <w:rStyle w:val="KaynakMetin"/>
        </w:rPr>
        <w:t xml:space="preserve">    </w:t>
      </w:r>
      <w:r>
        <w:rPr>
          <w:rStyle w:val="KaynakMetin"/>
        </w:rPr>
        <w:t>"upload_date": "2025-05-25"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}</w:t>
      </w:r>
    </w:p>
    <w:p>
      <w:pPr>
        <w:pStyle w:val="ncedenBiimlendirilmiMetin"/>
        <w:spacing w:before="0" w:after="283"/>
        <w:rPr/>
      </w:pPr>
      <w:r>
        <w:rPr>
          <w:rStyle w:val="KaynakMetin"/>
        </w:rPr>
        <w:t>]</w:t>
      </w:r>
    </w:p>
    <w:p>
      <w:pPr>
        <w:pStyle w:val="Yatayizgi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3. Karşılaştırma İşlemleri</w:t>
      </w:r>
    </w:p>
    <w:p>
      <w:pPr>
        <w:pStyle w:val="Heading4"/>
        <w:rPr/>
      </w:pPr>
      <w:r>
        <w:rPr/>
        <w:t xml:space="preserve">🔹 </w:t>
      </w:r>
      <w:r>
        <w:rPr>
          <w:rStyle w:val="KaynakMetin"/>
        </w:rPr>
        <w:t>POST /api/compare</w:t>
      </w:r>
    </w:p>
    <w:p>
      <w:pPr>
        <w:pStyle w:val="BodyText"/>
        <w:rPr/>
      </w:pPr>
      <w:r>
        <w:rPr/>
        <w:t>İki belge arasında intihal analizi başlatır.</w:t>
        <w:br/>
      </w:r>
      <w:r>
        <w:rPr>
          <w:rStyle w:val="Strong"/>
        </w:rPr>
        <w:t>İstek Body:</w:t>
      </w:r>
    </w:p>
    <w:p>
      <w:pPr>
        <w:pStyle w:val="ncedenBiimlendirilmiMetin"/>
        <w:rPr/>
      </w:pPr>
      <w:r>
        <w:rPr>
          <w:rStyle w:val="KaynakMetin"/>
        </w:rPr>
        <w:t>{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"document_1_id": 1,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"document_2_id": 2</w:t>
      </w:r>
    </w:p>
    <w:p>
      <w:pPr>
        <w:pStyle w:val="ncedenBiimlendirilmiMetin"/>
        <w:spacing w:before="0" w:after="283"/>
        <w:rPr/>
      </w:pPr>
      <w:r>
        <w:rPr>
          <w:rStyle w:val="KaynakMetin"/>
        </w:rPr>
        <w:t>}</w:t>
      </w:r>
    </w:p>
    <w:p>
      <w:pPr>
        <w:pStyle w:val="BodyText"/>
        <w:rPr/>
      </w:pPr>
      <w:r>
        <w:rPr>
          <w:rStyle w:val="Strong"/>
        </w:rPr>
        <w:t>Yanıt:</w:t>
      </w:r>
    </w:p>
    <w:p>
      <w:pPr>
        <w:pStyle w:val="ncedenBiimlendirilmiMetin"/>
        <w:rPr/>
      </w:pPr>
      <w:r>
        <w:rPr>
          <w:rStyle w:val="KaynakMetin"/>
        </w:rPr>
        <w:t>{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"comparison_id": 44,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"similarity_score": 78.5</w:t>
      </w:r>
    </w:p>
    <w:p>
      <w:pPr>
        <w:pStyle w:val="ncedenBiimlendirilmiMetin"/>
        <w:spacing w:before="0" w:after="283"/>
        <w:rPr/>
      </w:pPr>
      <w:r>
        <w:rPr>
          <w:rStyle w:val="KaynakMetin"/>
        </w:rPr>
        <w:t>}</w:t>
      </w:r>
    </w:p>
    <w:p>
      <w:pPr>
        <w:pStyle w:val="Yatayizgi"/>
        <w:rPr/>
      </w:pPr>
      <w:r>
        <w:rPr/>
      </w:r>
    </w:p>
    <w:p>
      <w:pPr>
        <w:pStyle w:val="Heading4"/>
        <w:rPr/>
      </w:pPr>
      <w:r>
        <w:rPr/>
        <w:t xml:space="preserve">🔹 </w:t>
      </w:r>
      <w:r>
        <w:rPr>
          <w:rStyle w:val="KaynakMetin"/>
        </w:rPr>
        <w:t>GET /api/comparisons/{id}</w:t>
      </w:r>
    </w:p>
    <w:p>
      <w:pPr>
        <w:pStyle w:val="BodyText"/>
        <w:rPr/>
      </w:pPr>
      <w:r>
        <w:rPr/>
        <w:t>Belirli karşılaştırmanın detaylarını döner.</w:t>
        <w:br/>
      </w:r>
      <w:r>
        <w:rPr>
          <w:rStyle w:val="Strong"/>
        </w:rPr>
        <w:t>Yanıt:</w:t>
      </w:r>
    </w:p>
    <w:p>
      <w:pPr>
        <w:pStyle w:val="ncedenBiimlendirilmiMetin"/>
        <w:rPr/>
      </w:pPr>
      <w:r>
        <w:rPr>
          <w:rStyle w:val="KaynakMetin"/>
        </w:rPr>
        <w:t>{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"comparison_id": 44,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"document_1": "Belge A",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"document_2": "Belge B",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"similarity_score": 78.5,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"matched_sentences": [</w:t>
      </w:r>
    </w:p>
    <w:p>
      <w:pPr>
        <w:pStyle w:val="ncedenBiimlendirilmiMetin"/>
        <w:rPr/>
      </w:pPr>
      <w:r>
        <w:rPr>
          <w:rStyle w:val="KaynakMetin"/>
        </w:rPr>
        <w:t xml:space="preserve">    </w:t>
      </w:r>
      <w:r>
        <w:rPr>
          <w:rStyle w:val="KaynakMetin"/>
        </w:rPr>
        <w:t>{</w:t>
      </w:r>
    </w:p>
    <w:p>
      <w:pPr>
        <w:pStyle w:val="ncedenBiimlendirilmiMetin"/>
        <w:rPr/>
      </w:pPr>
      <w:r>
        <w:rPr>
          <w:rStyle w:val="KaynakMetin"/>
        </w:rPr>
        <w:t xml:space="preserve">      </w:t>
      </w:r>
      <w:r>
        <w:rPr>
          <w:rStyle w:val="KaynakMetin"/>
        </w:rPr>
        <w:t>"doc1_text": "Yapay zekanın etikle ilişkisi önemlidir.",</w:t>
      </w:r>
    </w:p>
    <w:p>
      <w:pPr>
        <w:pStyle w:val="ncedenBiimlendirilmiMetin"/>
        <w:rPr/>
      </w:pPr>
      <w:r>
        <w:rPr>
          <w:rStyle w:val="KaynakMetin"/>
        </w:rPr>
        <w:t xml:space="preserve">      </w:t>
      </w:r>
      <w:r>
        <w:rPr>
          <w:rStyle w:val="KaynakMetin"/>
        </w:rPr>
        <w:t>"doc2_text": "Etik ile yapay zekanın ilişkisi oldukça önemlidir.",</w:t>
      </w:r>
    </w:p>
    <w:p>
      <w:pPr>
        <w:pStyle w:val="ncedenBiimlendirilmiMetin"/>
        <w:rPr/>
      </w:pPr>
      <w:r>
        <w:rPr>
          <w:rStyle w:val="KaynakMetin"/>
        </w:rPr>
        <w:t xml:space="preserve">      </w:t>
      </w:r>
      <w:r>
        <w:rPr>
          <w:rStyle w:val="KaynakMetin"/>
        </w:rPr>
        <w:t>"match_score": 92</w:t>
      </w:r>
    </w:p>
    <w:p>
      <w:pPr>
        <w:pStyle w:val="ncedenBiimlendirilmiMetin"/>
        <w:rPr/>
      </w:pPr>
      <w:r>
        <w:rPr>
          <w:rStyle w:val="KaynakMetin"/>
        </w:rPr>
        <w:t xml:space="preserve">    </w:t>
      </w:r>
      <w:r>
        <w:rPr>
          <w:rStyle w:val="KaynakMetin"/>
        </w:rPr>
        <w:t>}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]</w:t>
      </w:r>
    </w:p>
    <w:p>
      <w:pPr>
        <w:pStyle w:val="ncedenBiimlendirilmiMetin"/>
        <w:spacing w:before="0" w:after="283"/>
        <w:rPr/>
      </w:pPr>
      <w:r>
        <w:rPr>
          <w:rStyle w:val="KaynakMetin"/>
        </w:rPr>
        <w:t>}</w:t>
      </w:r>
    </w:p>
    <w:p>
      <w:pPr>
        <w:pStyle w:val="Yatayizgi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4. Kullanıcı Logları ve Sistem İzleme</w:t>
      </w:r>
    </w:p>
    <w:p>
      <w:pPr>
        <w:pStyle w:val="Heading4"/>
        <w:rPr/>
      </w:pPr>
      <w:r>
        <w:rPr/>
        <w:t xml:space="preserve">🔹 </w:t>
      </w:r>
      <w:r>
        <w:rPr>
          <w:rStyle w:val="KaynakMetin"/>
        </w:rPr>
        <w:t>GET /api/logs</w:t>
      </w:r>
    </w:p>
    <w:p>
      <w:pPr>
        <w:pStyle w:val="BodyText"/>
        <w:rPr/>
      </w:pPr>
      <w:r>
        <w:rPr/>
        <w:t>Yöneticiler için kullanıcı eylemlerinin listesini verir.</w:t>
        <w:br/>
      </w:r>
      <w:r>
        <w:rPr>
          <w:rStyle w:val="Strong"/>
        </w:rPr>
        <w:t>Yanıt:</w:t>
      </w:r>
    </w:p>
    <w:p>
      <w:pPr>
        <w:pStyle w:val="ncedenBiimlendirilmiMetin"/>
        <w:rPr/>
      </w:pPr>
      <w:r>
        <w:rPr>
          <w:rStyle w:val="KaynakMetin"/>
        </w:rPr>
        <w:t>[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{</w:t>
      </w:r>
    </w:p>
    <w:p>
      <w:pPr>
        <w:pStyle w:val="ncedenBiimlendirilmiMetin"/>
        <w:rPr/>
      </w:pPr>
      <w:r>
        <w:rPr>
          <w:rStyle w:val="KaynakMetin"/>
        </w:rPr>
        <w:t xml:space="preserve">    </w:t>
      </w:r>
      <w:r>
        <w:rPr>
          <w:rStyle w:val="KaynakMetin"/>
        </w:rPr>
        <w:t>"user": "nurseher@example.com",</w:t>
      </w:r>
    </w:p>
    <w:p>
      <w:pPr>
        <w:pStyle w:val="ncedenBiimlendirilmiMetin"/>
        <w:rPr/>
      </w:pPr>
      <w:r>
        <w:rPr>
          <w:rStyle w:val="KaynakMetin"/>
        </w:rPr>
        <w:t xml:space="preserve">    </w:t>
      </w:r>
      <w:r>
        <w:rPr>
          <w:rStyle w:val="KaynakMetin"/>
        </w:rPr>
        <w:t>"action": "Belge yüklendi",</w:t>
      </w:r>
    </w:p>
    <w:p>
      <w:pPr>
        <w:pStyle w:val="ncedenBiimlendirilmiMetin"/>
        <w:rPr/>
      </w:pPr>
      <w:r>
        <w:rPr>
          <w:rStyle w:val="KaynakMetin"/>
        </w:rPr>
        <w:t xml:space="preserve">    </w:t>
      </w:r>
      <w:r>
        <w:rPr>
          <w:rStyle w:val="KaynakMetin"/>
        </w:rPr>
        <w:t>"timestamp": "2025-05-25T14:00:00"</w:t>
      </w:r>
    </w:p>
    <w:p>
      <w:pPr>
        <w:pStyle w:val="ncedenBiimlendirilmiMetin"/>
        <w:rPr/>
      </w:pPr>
      <w:r>
        <w:rPr>
          <w:rStyle w:val="KaynakMetin"/>
        </w:rPr>
        <w:t xml:space="preserve">  </w:t>
      </w:r>
      <w:r>
        <w:rPr>
          <w:rStyle w:val="KaynakMetin"/>
        </w:rPr>
        <w:t>}</w:t>
      </w:r>
    </w:p>
    <w:p>
      <w:pPr>
        <w:pStyle w:val="ncedenBiimlendirilmiMetin"/>
        <w:spacing w:before="0" w:after="283"/>
        <w:rPr/>
      </w:pPr>
      <w:r>
        <w:rPr>
          <w:rStyle w:val="KaynakMetin"/>
        </w:rPr>
        <w:t>]</w:t>
      </w:r>
    </w:p>
    <w:p>
      <w:pPr>
        <w:pStyle w:val="Yatayizgi"/>
        <w:rPr/>
      </w:pPr>
      <w:r>
        <w:rPr/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API’ler RESTful mimariye uygundur.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Tüm uç noktalar JWT ile kimlik doğrulama gerektirir (giriş hariç).</w:t>
      </w:r>
    </w:p>
    <w:p>
      <w:pPr>
        <w:pStyle w:val="Normal"/>
        <w:rPr/>
      </w:pPr>
      <w:r>
        <w:rPr/>
        <w:t>Swagger/OpenAPI dökümantasyonu için hazır hale getirilecektir.</w:t>
        <w:br/>
      </w:r>
    </w:p>
    <w:p>
      <w:pPr>
        <w:pStyle w:val="Heading1"/>
        <w:rPr/>
      </w:pPr>
      <w:r>
        <w:rPr/>
        <w:t>API Uç Noktaları</w:t>
      </w:r>
    </w:p>
    <w:tbl>
      <w:tblPr>
        <w:tblStyle w:val="LightList-Accent1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>
              <w:bottom w:val="nil"/>
              <w:right w:val="nil"/>
            </w:tcBorders>
            <w:shd w:color="auto" w:fill="4F81BD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Endpoint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  <w:shd w:color="auto" w:fill="4F81BD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HTTP Metodu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  <w:shd w:color="auto" w:fill="4F81BD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Açıklama</w:t>
            </w:r>
          </w:p>
        </w:tc>
        <w:tc>
          <w:tcPr>
            <w:tcW w:w="2159" w:type="dxa"/>
            <w:tcBorders>
              <w:left w:val="nil"/>
              <w:bottom w:val="nil"/>
            </w:tcBorders>
            <w:shd w:color="auto" w:fill="4F81BD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Auth Gerekli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/api/register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Yeni kullanıcı kaydı oluşturur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Hayır</w:t>
            </w:r>
          </w:p>
        </w:tc>
      </w:tr>
      <w:tr>
        <w:trPr/>
        <w:tc>
          <w:tcPr>
            <w:tcW w:w="216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/api/login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Kullanıcı giriş işlemi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Hayır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/api/logout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Kullanıcı çıkış yapar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Evet</w:t>
            </w:r>
          </w:p>
        </w:tc>
      </w:tr>
      <w:tr>
        <w:trPr/>
        <w:tc>
          <w:tcPr>
            <w:tcW w:w="216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/api/documents/upload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Belge yükleme işlemi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Evet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/api/documents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GET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Kullanıcının yüklediği belgeleri listeler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Evet</w:t>
            </w:r>
          </w:p>
        </w:tc>
      </w:tr>
      <w:tr>
        <w:trPr/>
        <w:tc>
          <w:tcPr>
            <w:tcW w:w="216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/api/documents/{id}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DELETE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Belge silme işlemi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Evet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/api/compare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İki belgeyi karşılaştırır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Evet</w:t>
            </w:r>
          </w:p>
        </w:tc>
      </w:tr>
      <w:tr>
        <w:trPr/>
        <w:tc>
          <w:tcPr>
            <w:tcW w:w="216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/api/comparisons/{id}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GET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Karşılaştırma sonuçlarını döner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Evet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/api/user/profile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GET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Kullanıcı bilgilerini getirir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Evet</w:t>
            </w:r>
          </w:p>
        </w:tc>
      </w:tr>
      <w:tr>
        <w:trPr/>
        <w:tc>
          <w:tcPr>
            <w:tcW w:w="216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/api/user/profile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PUT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Kullanıcı bilgilerini günceller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Evet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/api/logs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GET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Kullanım geçmişi görüntülenir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Evet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mbria">
    <w:charset w:val="a2"/>
    <w:family w:val="roman"/>
    <w:pitch w:val="variable"/>
  </w:font>
  <w:font w:name="Calibri">
    <w:charset w:val="a2"/>
    <w:family w:val="roman"/>
    <w:pitch w:val="variable"/>
  </w:font>
  <w:font w:name="Courier">
    <w:altName w:val="Courier New"/>
    <w:charset w:val="a2"/>
    <w:family w:val="roman"/>
    <w:pitch w:val="variable"/>
  </w:font>
  <w:font w:name="Liberation Mono">
    <w:altName w:val="Courier New"/>
    <w:charset w:val="a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a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KaynakMetin">
    <w:name w:val="Kaynak Metin"/>
    <w:qFormat/>
    <w:rPr>
      <w:rFonts w:ascii="Liberation Mono" w:hAnsi="Liberation Mono" w:eastAsia="NSimSun" w:cs="Liberation Mono"/>
    </w:rPr>
  </w:style>
  <w:style w:type="character" w:styleId="Maddeimleri">
    <w:name w:val="Madde imleri"/>
    <w:qFormat/>
    <w:rPr>
      <w:rFonts w:ascii="OpenSymbol" w:hAnsi="OpenSymbol" w:eastAsia="OpenSymbol" w:cs="OpenSymbol"/>
    </w:rPr>
  </w:style>
  <w:style w:type="paragraph" w:styleId="Balk">
    <w:name w:val="Başlı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paragraph" w:styleId="stBilgiveAltBilgi">
    <w:name w:val="Üst Bilgi ve Alt Bilgi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Balk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Yatayizgi">
    <w:name w:val="Yatay Çizgi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cedenBiimlendirilmiMetin">
    <w:name w:val="Önceden Biçimlendirilmiş Metin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ListeYok" w:default="1">
    <w:name w:val="Liste Yok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LibreOffice/24.8.6.2$Windows_X86_64 LibreOffice_project/6d98ba145e9a8a39fc57bcc76981d1fb1316c60c</Application>
  <AppVersion>15.0000</AppVersion>
  <Pages>4</Pages>
  <Words>338</Words>
  <Characters>2334</Characters>
  <CharactersWithSpaces>2633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tr-TR</dc:language>
  <cp:lastModifiedBy/>
  <dcterms:modified xsi:type="dcterms:W3CDTF">2025-05-25T20:50:58Z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